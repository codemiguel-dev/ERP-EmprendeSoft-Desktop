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Empresarial</w:t>
      </w:r>
    </w:p>
    <w:p>
      <w:pPr>
        <w:pStyle w:val="Heading1"/>
      </w:pPr>
      <w:r>
        <w:t>Datos de la Empresa</w:t>
      </w:r>
    </w:p>
    <w:p>
      <w:r>
        <w:t>ID: 2</w:t>
      </w:r>
    </w:p>
    <w:p>
      <w:r>
        <w:t>Nombre del Negocio: Emprendesoft</w:t>
      </w:r>
    </w:p>
    <w:p>
      <w:r>
        <w:t>Número legal: 5555555</w:t>
      </w:r>
    </w:p>
    <w:p>
      <w:r>
        <w:t>Industria: Tecnología y Software</w:t>
      </w:r>
    </w:p>
    <w:p>
      <w:r>
        <w:t>Número de registro: 222222222222</w:t>
      </w:r>
    </w:p>
    <w:p>
      <w:r>
        <w:t>Fecha de fundación: 01-01-2000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_8dkmn1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Nombre del Negocio</w:t>
            </w:r>
          </w:p>
        </w:tc>
        <w:tc>
          <w:tcPr>
            <w:tcW w:type="dxa" w:w="1234"/>
          </w:tcPr>
          <w:p>
            <w:r>
              <w:t>Imagen</w:t>
            </w:r>
          </w:p>
        </w:tc>
        <w:tc>
          <w:tcPr>
            <w:tcW w:type="dxa" w:w="1234"/>
          </w:tcPr>
          <w:p>
            <w:r>
              <w:t>Número legal</w:t>
            </w:r>
          </w:p>
        </w:tc>
        <w:tc>
          <w:tcPr>
            <w:tcW w:type="dxa" w:w="1234"/>
          </w:tcPr>
          <w:p>
            <w:r>
              <w:t>Industria</w:t>
            </w:r>
          </w:p>
        </w:tc>
        <w:tc>
          <w:tcPr>
            <w:tcW w:type="dxa" w:w="1234"/>
          </w:tcPr>
          <w:p>
            <w:r>
              <w:t>Número de registro</w:t>
            </w:r>
          </w:p>
        </w:tc>
        <w:tc>
          <w:tcPr>
            <w:tcW w:type="dxa" w:w="1234"/>
          </w:tcPr>
          <w:p>
            <w:r>
              <w:t>Fecha de fundación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Emprendesoft</w:t>
            </w:r>
          </w:p>
        </w:tc>
        <w:tc>
          <w:tcPr>
            <w:tcW w:type="dxa" w:w="12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_8dkmn1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4"/>
          </w:tcPr>
          <w:p>
            <w:r>
              <w:t>5555555</w:t>
            </w:r>
          </w:p>
        </w:tc>
        <w:tc>
          <w:tcPr>
            <w:tcW w:type="dxa" w:w="1234"/>
          </w:tcPr>
          <w:p>
            <w:r>
              <w:t>Tecnología y Software</w:t>
            </w:r>
          </w:p>
        </w:tc>
        <w:tc>
          <w:tcPr>
            <w:tcW w:type="dxa" w:w="1234"/>
          </w:tcPr>
          <w:p>
            <w:r>
              <w:t>222222222222</w:t>
            </w:r>
          </w:p>
        </w:tc>
        <w:tc>
          <w:tcPr>
            <w:tcW w:type="dxa" w:w="1234"/>
          </w:tcPr>
          <w:p>
            <w:r>
              <w:t>01-01-2000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